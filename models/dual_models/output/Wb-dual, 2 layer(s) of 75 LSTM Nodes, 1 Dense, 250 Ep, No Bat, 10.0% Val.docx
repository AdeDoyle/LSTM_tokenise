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.i. biuusa ocirbáig darfarcennsi fri macc idó nd u</w:t>
        <w:br/>
        <w:t>.i. niarformut fribsi asbiursa inso arropad maith limsa labrad ilbelre dúi b s i</w:t>
        <w:br/>
        <w:t>.i. is ipersin crist dagníusa si n</w:t>
        <w:br/>
        <w:t>.i. ó domanicc foirbthetu ní denim gnímu macthi act rísam nem bimmi æ c ni *Latin* bimmi foirbthi u il i</w:t>
        <w:br/>
        <w:t>.i. iso cprecept soscéli at t ó</w:t>
        <w:br/>
        <w:t>.i. ished inso noguidimm .i. conducaid etargne ṅ d ǽ *Latin* conaroib temel innatol domunde tarrosc forn anm e</w:t>
        <w:br/>
        <w:t>.i. hore nondobmolo rs a *Latin* nom móidim indi b</w:t>
        <w:br/>
        <w:t>.i. amal nondafrecṅdir cc s a</w:t>
        <w:br/>
        <w:t>.i. is inse ṅduit nitú nodnail acht ishé not ai l</w:t>
        <w:br/>
        <w:t>.i. madarlóg pridchasa .i. armetiu t h *Latin* mothoschith ní mbia fochricc dar hési moprecep te</w:t>
        <w:br/>
        <w:t>.i. coní arimse peccad libsi uili ɫ. aratartsa fortacht dúibsi arnap trom fuirib forn ó inu r</w:t>
        <w:br/>
        <w:t>.i. cote mothorbese dúib madamne lab ra r</w:t>
        <w:br/>
        <w:t>.i. nihed notbeir ínem cia bal oingthec h</w:t>
        <w:br/>
        <w:t>Acht nammáa issamlid istorbe són co etercerta a nasbe ra *Latin* conrucca inætarcne cáic h</w:t>
        <w:br/>
        <w:t>.i. léic uáit innabiada mí l s i *Latin* tomil innahí siu dommeil do chenél arnáphé som conéit dé ts o</w:t>
        <w:br/>
        <w:t>.i. nabathoirsech cia beosa hi carcai r</w:t>
        <w:br/>
        <w:t>.i. nachib mided .i. nachib berar ismachtu rechta fetarlicce inna ndi g *Latin* ambiad inna llí th u *Latin* assapati act bad foirbthe farnire s s</w:t>
        <w:br/>
        <w:t>.i. bedadth ramli .i. gaibid comarbus for natha r *Latin* intamlid abés s u</w:t>
        <w:br/>
        <w:t>.i. no bca ra d</w:t>
        <w:br/>
        <w:t>.i. dogníthe anasbered moysi ɫ. doá rba s *Latin* oc tind nac u l *Latin*</w:t>
        <w:br/>
        <w:t>.i. cono sberinn dochum hi ris s e</w:t>
        <w:br/>
        <w:t>.i. cobeid .i. combed andedesin imlabradsa .i. gá u *Latin* fír .i. combad sain ana sberin ob él ib *Latin* aní immeradin ó chrid iu</w:t>
        <w:br/>
        <w:t>.i. ní nád ṁ bed arse dichorp act atá de</w:t>
        <w:br/>
        <w:t>.i. afiussin immurgu bamait hsón act ní bed uall and atá són and t ra *Latin* ní béo de</w:t>
        <w:br/>
        <w:t>.i. batorad saithir dúun inchrudso ced umelmis cecht u a ri *Latin* cedugnemmis andu gniat ar céli act ní bad nertad nambrai thr e *Latin* frescsiu fogchricce as m ó o</w:t>
        <w:br/>
        <w:t>.i. cid atobaich cendílgud cech ancridi dognethe fri b *Latin* níbethe fria acr e</w:t>
        <w:br/>
        <w:t>.i. ní ba cuit adíll cucuibsi acht ainfa lib arnidad foirbthisi it foirbthi immur g u *Latin*</w:t>
        <w:br/>
        <w:t>.i. hore ames sa minse precepte asmoch uimriug islia de creitfe s s</w:t>
        <w:br/>
        <w:t>.i. ropridchad dúib céssad crist amal adcethe ɫ. forócrad dúib amal bid fíadib nocrocht h e</w:t>
        <w:br/>
        <w:t>.i. cách rotchechladar ocprecep t</w:t>
        <w:br/>
        <w:t>.i. asririusa mochumang darfar cen n</w:t>
        <w:br/>
        <w:t>.i. niriat nadánu diadi ara ni ndeb domu nd e</w:t>
        <w:br/>
        <w:t>.i. gigestesi dia linn arafulsam ar foch id i</w:t>
        <w:br/>
        <w:t>.i. anno ngeiss cách immachomal na d</w:t>
        <w:br/>
        <w:t>.i. nigessamni níi beschotarsne diar ní c c</w:t>
        <w:br/>
        <w:t>.i. ani tra aschotarsne frihícc nietar cia ges si r</w:t>
        <w:br/>
        <w:t>.i. rocomal nisidsi anropridchisse mni dú ib</w:t>
        <w:br/>
        <w:t>.i. arnaérbarthar o chretsit nintá airli arm ba n</w:t>
        <w:br/>
        <w:t>.i. cain ronóibad abracham trihiris intree ǽm didiu fana c c</w:t>
        <w:br/>
        <w:t>.i. ismachthad limm athrete dorérachtid máam firi n n e *Latin* sosceli .i. isuaignid nirubtar gáitha for comairli isdían dorreractid maám in dso sc é l i</w:t>
        <w:br/>
        <w:t>.i. cair insí ameit friscomartatar condosi tis hu il i *Latin* ? *Latin* donertad iude tra in so le sso 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