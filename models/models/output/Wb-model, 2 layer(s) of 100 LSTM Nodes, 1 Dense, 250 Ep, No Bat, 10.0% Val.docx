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.i. biuus a ocirbáig darfar cenn si frimacci dó nd u</w:t>
        <w:br/>
        <w:t>.i. niarformut fribsi asbiur sa inso arropad maith limsa labrad ilbelre dúib si</w:t>
        <w:br/>
        <w:t>.i. isipersin crist dagní usa sin</w:t>
        <w:br/>
        <w:t>.i. ó domanicc foir bthe tu ní denim gním u mact hi act rísa m nem bimmi æcni *Latin* bimmi foirbthi uili</w:t>
        <w:br/>
        <w:t>.i. isocprecept soscéli attó</w:t>
        <w:br/>
        <w:t>.i. ished inso noguidi mm .i. conducaid etargne ṅ dǽ *Latin* conaroib temel inna tol domunde tarrosc fornanm e</w:t>
        <w:br/>
        <w:t>.i. hore nondobmolor sa *Latin* nom móidim indib</w:t>
        <w:br/>
        <w:t>.i. amal nondafrecṅdir ccsa</w:t>
        <w:br/>
        <w:t>.i. is inse ṅduit ni tú nodnail acht is hé not ail</w:t>
        <w:br/>
        <w:t>.i. mad arlóg pridchas a .i. armetiu th *Latin* mothoschit h ní mbia fochricc dar hési moprecept e</w:t>
        <w:br/>
        <w:t>.i. coníar imse peccad lib si uili ɫ. aratar tsa fortacht dúib si arnap trom fuirib fornóin ur</w:t>
        <w:br/>
        <w:t>.i. cote mothorbe se dúib mad amne labrar</w:t>
        <w:br/>
        <w:t>.i. nihed notbeir ínem cia balo ingthe ch</w:t>
        <w:br/>
        <w:t>Acht nammá a is samlid istorbe són co eter certa anasbera *Latin* conrucca inætarcne cáich</w:t>
        <w:br/>
        <w:t>.i. léic uáit innabiad a míl si *Latin* tomil inna hí siu dommeil do chenél arnáphé som conéit détso</w:t>
        <w:br/>
        <w:t>.i. nabat hoir sech cia beos a hicar cair</w:t>
        <w:br/>
        <w:t>.i. nach ib mid ed .i. nach ib berar ismachtu rechta fetarlicce innand ig *Latin* ambiad inna llíthu *Latin* assapati act bad foirbthe farniress</w:t>
        <w:br/>
        <w:t>.i. bedad thramli .i. gaibid comarbu s for nathar *Latin* intamlid abéssu</w:t>
        <w:br/>
        <w:t>.i. nobcar ad</w:t>
        <w:br/>
        <w:t>.i. dogníthe anasbere d moy si ɫ. doárbas *Latin* octindnacul *Latin*</w:t>
        <w:br/>
        <w:t>.i. conosberin n dochum hirisse</w:t>
        <w:br/>
        <w:t>.i. cobeid .i. combed and edesin imlabrad sa .i. gáu *Latin* fír .i. combad sain anasberin obéli b *Latin* aní immeradin óchridiu</w:t>
        <w:br/>
        <w:t>.i. ní nád ṁ bed arse dichorp act atá de</w:t>
        <w:br/>
        <w:t>.i. afiu ssin immurgu bamaith són act ní bed uall and atá són and tra *Latin* ní béo de</w:t>
        <w:br/>
        <w:t>.i. bato rad saithir dúun inchrud so ced ume lmis cech tuari *Latin* cedugne mmis and ugni at ar céli act ní bad nertad nambraithre *Latin* frescsiu fogchricc e asmóo</w:t>
        <w:br/>
        <w:t>.i. cid ato baich cendílgud cech ancridi dognethe frib *Latin* ní bethe fria acre</w:t>
        <w:br/>
        <w:t>.i. ní ba cuit adíll cucuib si acht ainfa lib arnidad foirbthi si it foirbthi immurgu *Latin*</w:t>
        <w:br/>
        <w:t>.i. hore amessa minse precepte asmochuim riug is lia de creitfes s</w:t>
        <w:br/>
        <w:t>.i. ropridchad dúib céssa d crist amal adcethe ɫ. forócrad dúib amal bid fíad ib nocrochthe</w:t>
        <w:br/>
        <w:t>.i. cách rotchechlad ar ocprecept</w:t>
        <w:br/>
        <w:t>.i. asririusa mochumang darfar cenn</w:t>
        <w:br/>
        <w:t>.i. niriat nad ánu diadi aranindeb domunde</w:t>
        <w:br/>
        <w:t>.i. gigestes i dia linn arafulsam ar fochidi</w:t>
        <w:br/>
        <w:t>.i. annongeiss cách immachomalnad</w:t>
        <w:br/>
        <w:t>.i. nigessa mni ní i bes chotar sne diar ní cc</w:t>
        <w:br/>
        <w:t>.i. ani tra aschotar sne frihícc nietar ciagessir</w:t>
        <w:br/>
        <w:t>.i. rocomalnisid si anropridchissem ni dúib</w:t>
        <w:br/>
        <w:t>.i. arnaérbarthar o chretsit ni ntá airli armban</w:t>
        <w:br/>
        <w:t>.i. cain ronóib ad abracham trihiris intree ǽm didiu fanacc</w:t>
        <w:br/>
        <w:t>.i. ismachthad limm athrete dorérachti d máa m firinne *Latin* sosceli .i. isuaig nid nirub tar gáitha for comairli is dían dorreract id maám indsoscéli</w:t>
        <w:br/>
        <w:t>.i. cair insí ameit friscomart atar condositis huili *Latin* *Latin* donertad iude tra in so less 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